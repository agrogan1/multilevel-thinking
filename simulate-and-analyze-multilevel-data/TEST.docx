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4680"/>
        <w:gridCol w:w="4680"/>
      </w:tblGrid>
      <w:tr>
        <w:tc>
          <w:tcPr>
            <w:tcW w:w="468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468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petlen</w:t>
            </w:r>
          </w:p>
        </w:tc>
      </w:tr>
      <w:tr>
        <w:tc>
          <w:tcPr>
            <w:tcW w:w="468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Petal width in cm</w:t>
            </w:r>
          </w:p>
        </w:tc>
        <w:tc>
          <w:tcPr>
            <w:tcW w:w="468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0.602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(0.121)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Sepal width in cm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-0.181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(0.080)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Sepal length in cm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0.608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(0.050)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Iris species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Versicolor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1.463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(0.173)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Virginica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1.974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(0.245)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Intercept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-1.111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(0.270)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Number of observations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150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