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top w:val="single" w:color="000000"/>
              <w:left w:val="nil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Std. error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95% CI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p-value</w:t>
            </w:r>
          </w:p>
        </w:tc>
      </w:tr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Petal width in cm</w:t>
            </w:r>
          </w:p>
        </w:tc>
        <w:tc>
          <w:tcPr>
            <w:tcW w:w="1872" w:type="dxa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.6022215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.1214428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.3621806    .8422623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Sepal width in cm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-.1805236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.0803578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-.3393568   -.0216904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0.026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Sepal length in cm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.6080058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.0502448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.5086932    .7073185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Iris species=Setosa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Iris species=Versicolor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1.463371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.1734549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1.120524    1.806217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Iris species=Virginica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1.974223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.2447996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1.490358    2.458088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Intercept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-1.110989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.2698733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-1.644414   -.5775639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